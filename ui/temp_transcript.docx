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[0.00s → 1.53s] </w:t>
      </w:r>
      <w:r>
        <w:t>Có phòng 1530.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